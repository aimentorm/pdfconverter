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</w:t>
        <w:br/>
        <w:t xml:space="preserve">               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MAUOOD HAMIDI  </w:t>
        <w:br/>
        <w:t xml:space="preserve">D T  &amp;  C O M P U T E R  S C I E N C E  T E A C H E R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 B O U T  M E  </w:t>
        <w:br/>
        <w:t xml:space="preserve"> </w:t>
        <w:br/>
        <w:t xml:space="preserve"> </w:t>
        <w:br/>
        <w:t xml:space="preserve"> Objective:  </w:t>
        <w:br/>
        <w:t xml:space="preserve"> Tech-savvy </w:t>
        <w:br/>
        <w:t xml:space="preserve">and </w:t>
        <w:br/>
        <w:t xml:space="preserve">results-driven </w:t>
        <w:br/>
        <w:t xml:space="preserve">professional with a strong background in </w:t>
        <w:br/>
        <w:t xml:space="preserve">computer science, education, and industry </w:t>
        <w:br/>
        <w:t xml:space="preserve">exposure. Seeking a Computer Science </w:t>
        <w:br/>
        <w:t xml:space="preserve">Teacher position to leveraging my teaching </w:t>
        <w:br/>
        <w:t xml:space="preserve">expertise, </w:t>
        <w:br/>
        <w:t xml:space="preserve">industry </w:t>
        <w:br/>
        <w:t xml:space="preserve">experience, </w:t>
        <w:br/>
        <w:t xml:space="preserve">and </w:t>
        <w:br/>
        <w:t xml:space="preserve">administrative </w:t>
        <w:br/>
        <w:t xml:space="preserve">acumen </w:t>
        <w:br/>
        <w:t xml:space="preserve">to </w:t>
        <w:br/>
        <w:t xml:space="preserve">provide </w:t>
        <w:br/>
        <w:t xml:space="preserve">exceptional and creative teaching-learning </w:t>
        <w:br/>
        <w:t xml:space="preserve">experiences and contribute to the success </w:t>
        <w:br/>
        <w:t xml:space="preserve">of the educational institution.  </w:t>
        <w:br/>
        <w:t xml:space="preserve">C O N T A C T S  </w:t>
        <w:br/>
        <w:t xml:space="preserve"> </w:t>
        <w:br/>
        <w:t xml:space="preserve"> </w:t>
        <w:br/>
        <w:t xml:space="preserve"> </w:t>
        <w:br/>
        <w:t xml:space="preserve">+971504786067 </w:t>
        <w:br/>
        <w:t xml:space="preserve"> mauoodhamidi@gmail.com </w:t>
        <w:br/>
        <w:t xml:space="preserve"> 16th Street Villa No. 25 New </w:t>
        <w:br/>
        <w:t xml:space="preserve">Al Nahda, Abu Dhabi, 56943 </w:t>
        <w:br/>
        <w:t xml:space="preserve">P E R S O N A L  </w:t>
        <w:br/>
        <w:t xml:space="preserve">D E T A I L S  </w:t>
        <w:br/>
        <w:t xml:space="preserve"> </w:t>
        <w:br/>
        <w:t xml:space="preserve">Date of birth </w:t>
        <w:br/>
        <w:t xml:space="preserve">16th April 1990 </w:t>
        <w:br/>
        <w:t xml:space="preserve"> </w:t>
        <w:br/>
        <w:t xml:space="preserve">Nationality </w:t>
        <w:br/>
        <w:t xml:space="preserve">India </w:t>
        <w:br/>
        <w:t xml:space="preserve"> </w:t>
        <w:br/>
        <w:t xml:space="preserve">Visa status </w:t>
        <w:br/>
        <w:t xml:space="preserve">Resident Visa of Abu Dhabi </w:t>
        <w:br/>
        <w:t xml:space="preserve"> </w:t>
        <w:br/>
        <w:t xml:space="preserve">Marital status </w:t>
        <w:br/>
        <w:t xml:space="preserve">Married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D R I V I N G  </w:t>
        <w:br/>
        <w:t xml:space="preserve">L I C E N S E  </w:t>
        <w:br/>
        <w:t xml:space="preserve"> </w:t>
        <w:br/>
        <w:t xml:space="preserve"> </w:t>
        <w:br/>
        <w:t xml:space="preserve"> </w:t>
        <w:br/>
        <w:t xml:space="preserve">Driving license category </w:t>
        <w:br/>
        <w:t xml:space="preserve">Valid UAE Driving license till 2027 </w:t>
        <w:br/>
        <w:t xml:space="preserve">W O R K  E X P E R I E N C E   </w:t>
        <w:br/>
        <w:t xml:space="preserve"> </w:t>
        <w:br/>
        <w:t xml:space="preserve"> </w:t>
        <w:br/>
        <w:t xml:space="preserve">Aug 2019 </w:t>
        <w:br/>
        <w:t xml:space="preserve">C o m p u t e r  S c i e n c e  T e a c h e r  </w:t>
        <w:br/>
        <w:t xml:space="preserve">Aug 2023 </w:t>
        <w:br/>
        <w:t xml:space="preserve">Emirates Schools Establishment UAE | Abu Dhabi </w:t>
        <w:br/>
        <w:t xml:space="preserve"> </w:t>
        <w:br/>
        <w:t xml:space="preserve"> </w:t>
        <w:br/>
        <w:t xml:space="preserve"> </w:t>
        <w:br/>
        <w:t xml:space="preserve">Emirates Schools Establishment, Abu Dhabi </w:t>
        <w:br/>
        <w:t xml:space="preserve">CCDI Department </w:t>
        <w:br/>
        <w:t xml:space="preserve">18th August 2019 - Present </w:t>
        <w:br/>
        <w:t xml:space="preserve">- Develop and design comprehensive curricula for computer science </w:t>
        <w:br/>
        <w:t xml:space="preserve">courses, ensuring alignment with educational standards and learning </w:t>
        <w:br/>
        <w:t xml:space="preserve">objectives. </w:t>
        <w:br/>
        <w:t xml:space="preserve">- Create engaging instructional materials, including lesson plans, </w:t>
        <w:br/>
        <w:t xml:space="preserve">assessments, and multimedia resources, to enhance student learning </w:t>
        <w:br/>
        <w:t xml:space="preserve">experiences. </w:t>
        <w:br/>
        <w:t xml:space="preserve">- Collaborate with teachers and subject matter experts to incorporate </w:t>
        <w:br/>
        <w:t xml:space="preserve">active learning strategies and project-based learning into the curriculum. </w:t>
        <w:br/>
        <w:t xml:space="preserve">- Integrate technology tools and resources, such as learning management </w:t>
        <w:br/>
        <w:t xml:space="preserve">systems (LMS) and educational apps, to facilitate interactive and </w:t>
        <w:br/>
        <w:t xml:space="preserve">personalized instruction. </w:t>
        <w:br/>
        <w:t xml:space="preserve">- Provide professional development workshops and training sessions to </w:t>
        <w:br/>
        <w:t xml:space="preserve">educators on instructional design methodologies and the effective use of </w:t>
        <w:br/>
        <w:t xml:space="preserve">educational technologies. </w:t>
        <w:br/>
        <w:t xml:space="preserve">- Conduct ongoing evaluation and assessment of curriculum effectiveness, </w:t>
        <w:br/>
        <w:t xml:space="preserve">incorporating feedback from teachers and students for continuous </w:t>
        <w:br/>
        <w:t xml:space="preserve">improvement. </w:t>
        <w:br/>
        <w:t xml:space="preserve"> </w:t>
        <w:br/>
        <w:t xml:space="preserve"> </w:t>
        <w:br/>
        <w:t xml:space="preserve">Aug 2018 </w:t>
        <w:br/>
        <w:t xml:space="preserve">P r o c e s s  A s s o c i a t e  </w:t>
        <w:br/>
        <w:t xml:space="preserve">Jun 2019 </w:t>
        <w:br/>
        <w:t xml:space="preserve">Genpact Hyderabad | Hyderabad India </w:t>
        <w:br/>
        <w:t xml:space="preserve"> </w:t>
        <w:br/>
        <w:t xml:space="preserve"> </w:t>
        <w:br/>
        <w:t xml:space="preserve"> </w:t>
        <w:br/>
        <w:t xml:space="preserve">Process Associate | Genpact Services </w:t>
        <w:br/>
        <w:t xml:space="preserve">6th August 2018 - 16th June 2019 </w:t>
        <w:br/>
        <w:t xml:space="preserve">Professional Experience: </w:t>
        <w:br/>
        <w:t xml:space="preserve">Genpact, Hyderabad </w:t>
        <w:br/>
        <w:t xml:space="preserve">Industry Experience: 11 months </w:t>
        <w:br/>
        <w:t xml:space="preserve">- Worked on Facebook Process, training AI queue to identify and remove </w:t>
        <w:br/>
        <w:t xml:space="preserve">content violating community standards and policies. </w:t>
        <w:br/>
        <w:t xml:space="preserve">- Collaborated with cross-functional teams to enhance content moderation </w:t>
        <w:br/>
        <w:t xml:space="preserve">algorithms and ensure platform safety by providing data sets to the </w:t>
        <w:br/>
        <w:t xml:space="preserve">training module. </w:t>
        <w:br/>
        <w:t xml:space="preserve">- Developed problem solving strong analytical skills and technical </w:t>
        <w:br/>
        <w:t xml:space="preserve">knowledge while working on cutting-edge AI technologies </w:t>
        <w:br/>
        <w:t xml:space="preserve">- Worked on high pressure and fulfilled timeline to respond on the job </w:t>
        <w:br/>
        <w:t xml:space="preserve">tickets </w:t>
        <w:br/>
        <w:t xml:space="preserve">- High risk ticket escalation and communication with other related </w:t>
        <w:br/>
        <w:t xml:space="preserve">agencies </w:t>
        <w:br/>
        <w:t xml:space="preserve">- Applied and learned route cause analysis while handling high stacks of </w:t>
        <w:br/>
        <w:t xml:space="preserve">jobs </w:t>
        <w:br/>
        <w:t xml:space="preserve">- Learned and developed design thinking approach and project </w:t>
        <w:br/>
        <w:t xml:space="preserve">management. </w:t>
        <w:br/>
        <w:t xml:space="preserve">- Thorough understanding of customer satisfaction and retention policy </w:t>
        <w:br/>
        <w:t xml:space="preserve">- Worked on 24 by 7 rotational shifts and ready to fulfill operational needs. </w:t>
        <w:br/>
        <w:t xml:space="preserve"> </w:t>
        <w:br/>
        <w:t xml:space="preserve"> </w:t>
        <w:br/>
        <w:t xml:space="preserve">May 2016 </w:t>
        <w:br/>
        <w:t xml:space="preserve">S c h o o l  C o o r d i n a t o r  C u m  C o m p u t e r  F a c u l t y  </w:t>
        <w:br/>
        <w:t xml:space="preserve">Jan 2018 </w:t>
        <w:br/>
        <w:t xml:space="preserve">Pearson India Education Services Pvt Ltd | Patna </w:t>
        <w:br/>
        <w:t xml:space="preserve"> </w:t>
        <w:br/>
        <w:t xml:space="preserve"> </w:t>
        <w:br/>
        <w:t xml:space="preserve"> </w:t>
        <w:br/>
        <w:t xml:space="preserve">During ICT@ School Project at Dr. Zakir Hussain High School +2, Patna </w:t>
        <w:br/>
        <w:t xml:space="preserve">May 2016 To 31st Jan 2018 </w:t>
        <w:br/>
        <w:t xml:space="preserve">- Delivered computer science courses to secondary school students, </w:t>
        <w:br/>
        <w:t xml:space="preserve">focusing on programming languages, algorithms, and computer systems. </w:t>
        <w:br/>
        <w:t xml:space="preserve">- Designed and implemented instructional plans, including lesson plans, </w:t>
        <w:br/>
        <w:t xml:space="preserve">assessments, and hands-on projects, to foster student understanding and </w:t>
        <w:br/>
        <w:t xml:space="preserve">engagement. </w:t>
        <w:br/>
        <w:t xml:space="preserve">- Incorporated differentiated instruction strategies to meet the diverse </w:t>
        <w:br/>
        <w:t xml:space="preserve">needs of students, ensuring equitable learning opportunities. </w:t>
        <w:br/>
        <w:t xml:space="preserve">- Utilized technology tools and software applications to enhance </w:t>
        <w:br/>
        <w:t xml:space="preserve">        </w:t>
        <w:br/>
        <w:t xml:space="preserve">                       </w:t>
        <w:br/>
        <w:t xml:space="preserve"> </w:t>
        <w:br/>
        <w:t xml:space="preserve"> </w:t>
        <w:br/>
        <w:t xml:space="preserve">S K I L L S  </w:t>
        <w:br/>
        <w:t xml:space="preserve"> </w:t>
        <w:br/>
        <w:t xml:space="preserve"> </w:t>
        <w:br/>
        <w:t xml:space="preserve">Problem solving </w:t>
        <w:br/>
        <w:t xml:space="preserve"> </w:t>
        <w:br/>
        <w:t xml:space="preserve">Route Cause Analysis </w:t>
        <w:br/>
        <w:t xml:space="preserve"> </w:t>
        <w:br/>
        <w:t xml:space="preserve">Communication </w:t>
        <w:br/>
        <w:t xml:space="preserve"> </w:t>
        <w:br/>
        <w:t xml:space="preserve">Collaboration </w:t>
        <w:br/>
        <w:t xml:space="preserve"> </w:t>
        <w:br/>
        <w:t xml:space="preserve">Design Thinking </w:t>
        <w:br/>
        <w:t xml:space="preserve"> </w:t>
        <w:br/>
        <w:t xml:space="preserve">Customer satisfaction </w:t>
        <w:br/>
        <w:t xml:space="preserve"> </w:t>
        <w:br/>
        <w:t xml:space="preserve">Customer Support </w:t>
        <w:br/>
        <w:t xml:space="preserve"> </w:t>
        <w:br/>
        <w:t xml:space="preserve">Risk Analysis </w:t>
        <w:br/>
        <w:t xml:space="preserve"> </w:t>
        <w:br/>
        <w:t xml:space="preserve">Programming in Java  </w:t>
        <w:br/>
        <w:t xml:space="preserve"> </w:t>
        <w:br/>
        <w:t xml:space="preserve">Python programming </w:t>
        <w:br/>
        <w:t xml:space="preserve"> </w:t>
        <w:br/>
        <w:t xml:space="preserve">C programming </w:t>
        <w:br/>
        <w:t xml:space="preserve"> </w:t>
        <w:br/>
        <w:t xml:space="preserve">C ++ </w:t>
        <w:br/>
        <w:t xml:space="preserve"> </w:t>
        <w:br/>
        <w:t xml:space="preserve">Website development </w:t>
        <w:br/>
        <w:t xml:space="preserve"> </w:t>
        <w:br/>
        <w:t xml:space="preserve">AI  Machine Learning Familiarity </w:t>
        <w:br/>
        <w:t xml:space="preserve"> </w:t>
        <w:br/>
        <w:t xml:space="preserve">Teaching  Learning </w:t>
        <w:br/>
        <w:t xml:space="preserve"> </w:t>
        <w:br/>
        <w:t xml:space="preserve">Presentation </w:t>
        <w:br/>
        <w:t xml:space="preserve"> </w:t>
        <w:br/>
        <w:t xml:space="preserve">Training  Development Projects </w:t>
        <w:br/>
        <w:t xml:space="preserve"> </w:t>
        <w:br/>
        <w:t xml:space="preserve">Mentoring </w:t>
        <w:br/>
        <w:t xml:space="preserve"> </w:t>
        <w:br/>
        <w:t xml:space="preserve">Coaching </w:t>
        <w:br/>
        <w:t xml:space="preserve"> </w:t>
        <w:br/>
        <w:t xml:space="preserve">Skill development program </w:t>
        <w:br/>
        <w:t xml:space="preserve"> </w:t>
        <w:br/>
        <w:t xml:space="preserve">MS Office </w:t>
        <w:br/>
        <w:t xml:space="preserve"> </w:t>
        <w:br/>
        <w:t xml:space="preserve">Windows Operating System </w:t>
        <w:br/>
        <w:t xml:space="preserve"> </w:t>
        <w:br/>
        <w:t xml:space="preserve">Troubleshooting </w:t>
        <w:br/>
        <w:t xml:space="preserve"> </w:t>
        <w:br/>
        <w:t xml:space="preserve">Linux operating Systems </w:t>
        <w:br/>
        <w:t xml:space="preserve"> </w:t>
        <w:br/>
        <w:t xml:space="preserve">MAC Operation System </w:t>
        <w:br/>
        <w:t xml:space="preserve"> </w:t>
        <w:br/>
        <w:t xml:space="preserve">Backend Support </w:t>
        <w:br/>
        <w:t xml:space="preserve"> </w:t>
        <w:br/>
        <w:t xml:space="preserve">Cisco Packet Tracer </w:t>
        <w:br/>
        <w:t xml:space="preserve">classroom instruction and facilitate interactive learning experiences. </w:t>
        <w:br/>
        <w:t xml:space="preserve">- Provided individualized support and guidance to students, monitoring </w:t>
        <w:br/>
        <w:t xml:space="preserve">their progress, and offering constructive feedback. </w:t>
        <w:br/>
        <w:t xml:space="preserve"> </w:t>
        <w:br/>
        <w:t xml:space="preserve"> </w:t>
        <w:br/>
        <w:t xml:space="preserve">Nov 2015 </w:t>
        <w:br/>
        <w:t xml:space="preserve">S c h o o l  C o o r d i n a t o r  C u m  C o m p u t e r  F a c u l t y  </w:t>
        <w:br/>
        <w:t xml:space="preserve">May 2016 </w:t>
        <w:br/>
        <w:t xml:space="preserve">CompuCom Software Limited Jaipur India | Samastipur Bihar  </w:t>
        <w:br/>
        <w:t xml:space="preserve"> </w:t>
        <w:br/>
        <w:t xml:space="preserve"> </w:t>
        <w:br/>
        <w:t xml:space="preserve"> </w:t>
        <w:br/>
        <w:t xml:space="preserve">School coordinator cum computer faculty </w:t>
        <w:br/>
        <w:t xml:space="preserve">CompuCom Software Limited, Jaipur </w:t>
        <w:br/>
        <w:t xml:space="preserve">Computer Science Teacher </w:t>
        <w:br/>
        <w:t xml:space="preserve">Rupauli +2 High School, Samastipur | KC +2 High School, Samastipur </w:t>
        <w:br/>
        <w:t xml:space="preserve">13th October 2015 to 15th May 2016 </w:t>
        <w:br/>
        <w:t xml:space="preserve">Under ICT @ School Project Implemented by BSEIDC Patna I worked as </w:t>
        <w:br/>
        <w:t xml:space="preserve">a school coordinator cum computer faculty employed by CompuCom </w:t>
        <w:br/>
        <w:t xml:space="preserve">software limited in two public schools of Bihar Government and imparted </w:t>
        <w:br/>
        <w:t xml:space="preserve">computer education to the higher secondary school students and </w:t>
        <w:br/>
        <w:t xml:space="preserve">developed the computing skills in them and lead the way to adapt the </w:t>
        <w:br/>
        <w:t xml:space="preserve">latest ICT trend in education. During this project I trained the secondary </w:t>
        <w:br/>
        <w:t xml:space="preserve">teachers at the public schools to use ICT tools and technology to deliver </w:t>
        <w:br/>
        <w:t xml:space="preserve">interactive and more result oriented teaching and learning practices. </w:t>
        <w:br/>
        <w:t xml:space="preserve"> </w:t>
        <w:br/>
        <w:t xml:space="preserve"> </w:t>
        <w:br/>
        <w:t xml:space="preserve">Oct 2014 </w:t>
        <w:br/>
        <w:t xml:space="preserve">S c h o o l  C o o r d i n a t o r  C u m  C o m p u t e r  F a c u l t y  </w:t>
        <w:br/>
        <w:t xml:space="preserve">Jun 2015 </w:t>
        <w:br/>
        <w:t xml:space="preserve">CompuCom Software Limited Jaipur India | Samastipur Bihar  </w:t>
        <w:br/>
        <w:t xml:space="preserve"> </w:t>
        <w:br/>
        <w:t xml:space="preserve"> </w:t>
        <w:br/>
        <w:t xml:space="preserve"> </w:t>
        <w:br/>
        <w:t xml:space="preserve">School coordinator cum computer faculty </w:t>
        <w:br/>
        <w:t xml:space="preserve">CompuCom Software Limited, Jaipur </w:t>
        <w:br/>
        <w:t xml:space="preserve">Computer Science Teacher </w:t>
        <w:br/>
        <w:t xml:space="preserve">Rupauli +2 High School, Samastipur | KC +2 High School, Samastipur </w:t>
        <w:br/>
        <w:t xml:space="preserve">13th October 2015 to 15th May 2016 </w:t>
        <w:br/>
        <w:t xml:space="preserve">Under ICT @ School Project Implemented by BSEIDC Patna I worked as </w:t>
        <w:br/>
        <w:t xml:space="preserve">a school coordinator cum computer faculty employed by CompuCom </w:t>
        <w:br/>
        <w:t xml:space="preserve">software limited in two public schools of Bihar Government and imparted </w:t>
        <w:br/>
        <w:t xml:space="preserve">computer education to the higher secondary school students and </w:t>
        <w:br/>
        <w:t xml:space="preserve">developed the computing skills in them and lead the way to adapt the </w:t>
        <w:br/>
        <w:t xml:space="preserve">latest ICT trend in education. During this project I trained the secondary </w:t>
        <w:br/>
        <w:t xml:space="preserve">teachers at the public schools to use ICT tools and technology for effective </w:t>
        <w:br/>
        <w:t xml:space="preserve">delivery of interactive and more result-oriented teaching and learning </w:t>
        <w:br/>
        <w:t xml:space="preserve">methodology. </w:t>
        <w:br/>
        <w:t xml:space="preserve"> </w:t>
        <w:br/>
        <w:t xml:space="preserve"> </w:t>
        <w:br/>
        <w:t xml:space="preserve">Jun 2015 </w:t>
        <w:br/>
        <w:t xml:space="preserve">C e n t r e  M a n a g e r  C u m  C o m p u t e r  F a c u l t y  </w:t>
        <w:br/>
        <w:t xml:space="preserve">Oct 2015 </w:t>
        <w:br/>
        <w:t xml:space="preserve">SA Group of IT &amp; Management Purnia, Bihar | India </w:t>
        <w:br/>
        <w:t xml:space="preserve"> </w:t>
        <w:br/>
        <w:t xml:space="preserve"> </w:t>
        <w:br/>
        <w:t xml:space="preserve"> </w:t>
        <w:br/>
        <w:t xml:space="preserve">Managed day-to-day operations and coordinated activities to ensure </w:t>
        <w:br/>
        <w:t xml:space="preserve">smooth functioning. </w:t>
        <w:br/>
        <w:t xml:space="preserve">- Bringing new students by social communication and PR work </w:t>
        <w:br/>
        <w:t xml:space="preserve">- Trained Students on Computer Based Typing skills, Office Automation </w:t>
        <w:br/>
        <w:t xml:space="preserve">Software, gave programming languages classes and worked on software </w:t>
        <w:br/>
        <w:t xml:space="preserve">development projects for their partial fulfillment of degree certificates.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E D U C A T I O N   </w:t>
        <w:br/>
        <w:t xml:space="preserve"> </w:t>
        <w:br/>
        <w:t xml:space="preserve"> </w:t>
        <w:br/>
        <w:t xml:space="preserve">2017 </w:t>
        <w:br/>
        <w:t xml:space="preserve">M a s t e r  o f  C o m p u t e r  A p p l i c a t i o n  ( M C A )  </w:t>
        <w:br/>
        <w:t xml:space="preserve"> </w:t>
        <w:br/>
        <w:t xml:space="preserve">Jaipur National University Jaipur India | Jaipur Rajasthan  </w:t>
        <w:br/>
        <w:t xml:space="preserve"> </w:t>
        <w:br/>
        <w:t xml:space="preserve"> </w:t>
        <w:br/>
        <w:t xml:space="preserve"> </w:t>
        <w:br/>
        <w:t xml:space="preserve">Master of Computer Applications (MCA) with 69 percentage of marks. </w:t>
        <w:br/>
        <w:t xml:space="preserve">Jaipur National University, Jaipur, India, Session 2015 to 2017 </w:t>
        <w:br/>
        <w:t xml:space="preserve">Start Date June 2015 </w:t>
        <w:br/>
        <w:t xml:space="preserve">End Date December 2017 </w:t>
        <w:br/>
        <w:t xml:space="preserve">Major in Computer Application, learned Programming in C, C++, Java, </w:t>
        <w:br/>
        <w:t xml:space="preserve">.Net, PHP, ERP, Computer Networks, Software Engineering, Artificial </w:t>
        <w:br/>
        <w:t xml:space="preserve">Intelligence, Machine Learning, Socket Programming, Project </w:t>
        <w:br/>
        <w:t xml:space="preserve">Development, Database Management System, Oracle, PL/SQL, My SQL, </w:t>
        <w:br/>
        <w:t xml:space="preserve">English, Discrete Mathematics, Cryptography, Cyber Security and did final </w:t>
        <w:br/>
        <w:t xml:space="preserve">year project on Railway Reservation System using VB.Net as front-end </w:t>
        <w:br/>
        <w:t xml:space="preserve">technology and Oracle 11g as backend technology. </w:t>
        <w:br/>
        <w:t xml:space="preserve"> </w:t>
        <w:br/>
        <w:t xml:space="preserve"> </w:t>
        <w:br/>
        <w:t xml:space="preserve"> </w:t>
        <w:br/>
        <w:t xml:space="preserve">2011 </w:t>
        <w:br/>
        <w:t xml:space="preserve">B a c h e l o r  o f  C o m p u t e r  A p p l i c a t i o n  ( B C A )  </w:t>
        <w:br/>
        <w:t xml:space="preserve"> </w:t>
        <w:br/>
        <w:t xml:space="preserve">Maulana Mazharul Haque Arabic and Persian University Patna | Patna </w:t>
        <w:br/>
        <w:t xml:space="preserve"> </w:t>
        <w:br/>
        <w:t xml:space="preserve"> </w:t>
        <w:br/>
        <w:t xml:space="preserve"> </w:t>
        <w:br/>
        <w:t xml:space="preserve">Bachelor of Computer Applications (BCA) hold 74 percentage of marks. </w:t>
        <w:br/>
        <w:t xml:space="preserve">Maulana Mazharul Haque Arabic &amp; Persian University, Patna, 2011 </w:t>
        <w:br/>
        <w:t xml:space="preserve">Start Date July 2008 </w:t>
        <w:br/>
        <w:t xml:space="preserve">End Date June 2011 </w:t>
        <w:br/>
        <w:t xml:space="preserve">During undergraduate program in Computer Application I took Computer </w:t>
        <w:br/>
        <w:t xml:space="preserve">Application as major and learned Programming in C, CPP, .Net, Java, </w:t>
        <w:br/>
        <w:t xml:space="preserve">        </w:t>
        <w:br/>
        <w:t xml:space="preserve">                       </w:t>
        <w:br/>
        <w:t xml:space="preserve"> </w:t>
        <w:br/>
        <w:t xml:space="preserve">Admin Support </w:t>
        <w:br/>
        <w:t xml:space="preserve"> </w:t>
        <w:br/>
        <w:t xml:space="preserve">Lesson Plan </w:t>
        <w:br/>
        <w:t xml:space="preserve"> </w:t>
        <w:br/>
        <w:t xml:space="preserve">Instruction Plan </w:t>
        <w:br/>
        <w:t xml:space="preserve"> </w:t>
        <w:br/>
        <w:t xml:space="preserve">21st Century Skills </w:t>
        <w:br/>
        <w:t xml:space="preserve"> </w:t>
        <w:br/>
        <w:t xml:space="preserve">Classroom Behaviour </w:t>
        <w:br/>
        <w:t xml:space="preserve">Management </w:t>
        <w:br/>
        <w:t xml:space="preserve"> </w:t>
        <w:br/>
        <w:t xml:space="preserve">Online Learning </w:t>
        <w:br/>
        <w:t xml:space="preserve"> </w:t>
        <w:br/>
        <w:t xml:space="preserve">Hybrid Learning </w:t>
        <w:br/>
        <w:t xml:space="preserve"> </w:t>
        <w:br/>
        <w:t xml:space="preserve">Flip Classroom </w:t>
        <w:br/>
        <w:t xml:space="preserve"> </w:t>
        <w:br/>
        <w:t xml:space="preserve">Asynchronous  Synchronous </w:t>
        <w:br/>
        <w:t xml:space="preserve">Learning </w:t>
        <w:br/>
        <w:t xml:space="preserve"> </w:t>
        <w:br/>
        <w:t xml:space="preserve">Learning Management System </w:t>
        <w:br/>
        <w:t xml:space="preserve">(LMS) </w:t>
        <w:br/>
        <w:t xml:space="preserve"> </w:t>
        <w:br/>
        <w:t xml:space="preserve">Multimedia Integrated Lesson </w:t>
        <w:br/>
        <w:t xml:space="preserve">Delivery </w:t>
        <w:br/>
        <w:t xml:space="preserve"> </w:t>
        <w:br/>
        <w:t xml:space="preserve">Content Creation </w:t>
        <w:br/>
        <w:t xml:space="preserve"> </w:t>
        <w:br/>
        <w:t xml:space="preserve">Robotics </w:t>
        <w:br/>
        <w:t xml:space="preserve"> </w:t>
        <w:br/>
        <w:t xml:space="preserve">Online ICT Tools </w:t>
        <w:br/>
        <w:t xml:space="preserve"> </w:t>
        <w:br/>
        <w:t xml:space="preserve">Make Code Microbit </w:t>
        <w:br/>
        <w:t xml:space="preserve"> </w:t>
        <w:br/>
        <w:t xml:space="preserve">Ardublockly </w:t>
        <w:br/>
        <w:t xml:space="preserve"> </w:t>
        <w:br/>
        <w:t xml:space="preserve">Codu Game </w:t>
        <w:br/>
        <w:t xml:space="preserve"> </w:t>
        <w:br/>
        <w:t xml:space="preserve">Makers Empire </w:t>
        <w:br/>
        <w:t xml:space="preserve"> </w:t>
        <w:br/>
        <w:t xml:space="preserve">Block Based Programming </w:t>
        <w:br/>
        <w:t xml:space="preserve"> </w:t>
        <w:br/>
        <w:t xml:space="preserve">Microsoft Education </w:t>
        <w:br/>
        <w:t xml:space="preserve"> </w:t>
        <w:br/>
        <w:t xml:space="preserve">Programming Club and </w:t>
        <w:br/>
        <w:t xml:space="preserve">Competitive Training </w:t>
        <w:br/>
        <w:t xml:space="preserve"> </w:t>
        <w:br/>
        <w:t xml:space="preserve">VR Tools for Education </w:t>
        <w:br/>
        <w:t xml:space="preserve"> </w:t>
        <w:br/>
        <w:t xml:space="preserve">AI Chatbots </w:t>
        <w:br/>
        <w:t xml:space="preserve"> </w:t>
        <w:br/>
        <w:t xml:space="preserve">AI Integrated Website </w:t>
        <w:br/>
        <w:t xml:space="preserve">Development </w:t>
        <w:br/>
        <w:t xml:space="preserve"> </w:t>
        <w:br/>
        <w:t xml:space="preserve">Website Development </w:t>
        <w:br/>
        <w:t xml:space="preserve"> </w:t>
        <w:br/>
        <w:t xml:space="preserve">App Lab </w:t>
        <w:br/>
        <w:t xml:space="preserve"> </w:t>
        <w:br/>
        <w:t xml:space="preserve">App Development </w:t>
        <w:br/>
        <w:t xml:space="preserve"> </w:t>
        <w:br/>
        <w:t xml:space="preserve">Web technologies like HTML, CSS, Java Script, Ajax, PHP, Computer </w:t>
        <w:br/>
        <w:t xml:space="preserve">Networks, Software Engineering, Artificial Intelligence, Machine Learning, </w:t>
        <w:br/>
        <w:t xml:space="preserve">Socket Programming, Project Development, Database Management </w:t>
        <w:br/>
        <w:t xml:space="preserve">System, Oracle 9i, SQL, PL SQL, My SQL, System Analysis  Design, </w:t>
        <w:br/>
        <w:t xml:space="preserve">English language, Mathematics, Socket Programming, Soft skills, </w:t>
        <w:br/>
        <w:t xml:space="preserve">Communication skills, and developed end of the year project on College </w:t>
        <w:br/>
        <w:t xml:space="preserve">Information System using VB.Net and Oracle 9i technologies. </w:t>
        <w:br/>
        <w:t xml:space="preserve"> </w:t>
        <w:br/>
        <w:t xml:space="preserve"> </w:t>
        <w:br/>
        <w:t xml:space="preserve"> </w:t>
        <w:br/>
        <w:t xml:space="preserve">2008 </w:t>
        <w:br/>
        <w:t xml:space="preserve">S e n i o r  S e c o n d a r y  </w:t>
        <w:br/>
        <w:t xml:space="preserve"> </w:t>
        <w:br/>
        <w:t xml:space="preserve">RCSS College Bihar, Begusarai, Bihar, India | Begusarai Bihar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2005 </w:t>
        <w:br/>
        <w:t xml:space="preserve">H i g h  s c h o o l  d i p l o m a  </w:t>
        <w:br/>
        <w:t xml:space="preserve"> </w:t>
        <w:br/>
        <w:t xml:space="preserve">RCSS High School Ballia Begusarai Bihar India | Begusarai  </w:t>
        <w:br/>
        <w:t xml:space="preserve"> </w:t>
        <w:br/>
        <w:t xml:space="preserve"> </w:t>
        <w:br/>
        <w:t xml:space="preserve"> </w:t>
        <w:br/>
        <w:t xml:space="preserve">Passed Matriculation Examination from BSEB Board Patna with first class.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R E F E R E N C E S  </w:t>
        <w:br/>
        <w:t xml:space="preserve"> </w:t>
        <w:br/>
        <w:t xml:space="preserve"> </w:t>
        <w:br/>
        <w:t xml:space="preserve">P r i n c i p a l  A l  R u w a d  M o d e l  </w:t>
        <w:br/>
        <w:t xml:space="preserve">S c h o o l  A b u  D h a b i  </w:t>
        <w:br/>
        <w:t xml:space="preserve">P r i n c i p a l  A l  T a a w u n  </w:t>
        <w:br/>
        <w:t xml:space="preserve">S c h o o l  A b u  D h a b i  </w:t>
        <w:br/>
        <w:t xml:space="preserve"> Emirates Schools Establishment   </w:t>
        <w:br/>
        <w:t xml:space="preserve">Emirates Schools Establishment </w:t>
        <w:br/>
        <w:t xml:space="preserve"> </w:t>
        <w:br/>
        <w:t xml:space="preserve"> </w:t>
        <w:br/>
        <w:t xml:space="preserve">Phone Number +97124119177 </w:t>
        <w:br/>
        <w:t xml:space="preserve"> </w:t>
        <w:br/>
        <w:t xml:space="preserve">Email 417@ese.gov.ae </w:t>
        <w:br/>
        <w:t xml:space="preserve">Email 493@ese.gov.ae </w:t>
        <w:br/>
        <w:t xml:space="preserve"> </w:t>
        <w:br/>
        <w:t xml:space="preserve"> </w:t>
        <w:br/>
        <w:t xml:space="preserve">M R  M o h a m m e d  Z a f i r u d d i n  </w:t>
        <w:br/>
        <w:t xml:space="preserve">F L M  M i s s  S h r u t h i k a  </w:t>
        <w:br/>
        <w:t xml:space="preserve"> Genpact Hyderabad   </w:t>
        <w:br/>
        <w:t xml:space="preserve">Genpact Hyderabad </w:t>
        <w:br/>
        <w:t xml:space="preserve"> </w:t>
        <w:br/>
        <w:t xml:space="preserve"> </w:t>
        <w:br/>
        <w:t xml:space="preserve">Phone Number +918897878676 </w:t>
        <w:br/>
        <w:t xml:space="preserve">Phone Number +918978665375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H R  D e p a r t m e n t  G e n p a c t  </w:t>
        <w:br/>
        <w:t xml:space="preserve">P r i n c i p a l  D r  M o h a m m e d  </w:t>
        <w:br/>
        <w:t xml:space="preserve">N a q u i  I m a m  W a r s i  </w:t>
        <w:br/>
        <w:t xml:space="preserve"> Genpact Hyderabad   </w:t>
        <w:br/>
        <w:t xml:space="preserve">Dr. Zakir Hussain +2 High School Sultanganj </w:t>
        <w:br/>
        <w:t xml:space="preserve">Patna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Email helpdesk.peoplefirst@genpact.com </w:t>
        <w:br/>
        <w:t xml:space="preserve">Email zhhschool@gmail.com </w:t>
        <w:br/>
        <w:t xml:space="preserve"> </w:t>
        <w:br/>
        <w:t xml:space="preserve"> </w:t>
        <w:br/>
        <w:t xml:space="preserve">P r i n c i p a l  A n i l  K u m a r  J h a  </w:t>
        <w:br/>
        <w:t xml:space="preserve"> </w:t>
        <w:br/>
        <w:t xml:space="preserve"> Rupauli +2 High School, Sarairanjan, </w:t>
        <w:br/>
        <w:t xml:space="preserve">Samastipur Bihar  </w:t>
        <w:br/>
        <w:t xml:space="preserve"> </w:t>
        <w:br/>
        <w:t xml:space="preserve"> </w:t>
        <w:br/>
        <w:t xml:space="preserve"> </w:t>
        <w:br/>
        <w:t xml:space="preserve">Phone Number +919973062905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I N T E R N S H I P S   </w:t>
        <w:br/>
        <w:t xml:space="preserve"> </w:t>
        <w:br/>
        <w:t xml:space="preserve"> </w:t>
        <w:br/>
        <w:t xml:space="preserve">July 2013 </w:t>
        <w:br/>
        <w:t xml:space="preserve">I n t e r n s h i p  o n  P H P  </w:t>
        <w:br/>
        <w:t xml:space="preserve">Aug 2013 </w:t>
        <w:br/>
        <w:t xml:space="preserve">HP Education Services | Patna </w:t>
        <w:br/>
        <w:t xml:space="preserve"> </w:t>
        <w:br/>
        <w:t xml:space="preserve"> </w:t>
        <w:br/>
        <w:t xml:space="preserve"> </w:t>
        <w:br/>
        <w:t xml:space="preserve">Learn Web technologies and build web solutions like college information </w:t>
        <w:br/>
        <w:t xml:space="preserve">system and Facebook clone using PHP, HTML, CSS, Java Script and ajax </w:t>
        <w:br/>
        <w:t xml:space="preserve">during the summer internship by HP education services during my </w:t>
        <w:br/>
        <w:t xml:space="preserve">master's degree.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 O U R S E S  </w:t>
        <w:br/>
        <w:t xml:space="preserve"> </w:t>
        <w:br/>
        <w:t xml:space="preserve"> </w:t>
        <w:br/>
        <w:t xml:space="preserve">        </w:t>
        <w:br/>
        <w:t xml:space="preserve">                       </w:t>
        <w:br/>
        <w:t xml:space="preserve"> </w:t>
        <w:br/>
        <w:t xml:space="preserve">Scratch Programming </w:t>
        <w:br/>
        <w:t xml:space="preserve"> </w:t>
        <w:br/>
        <w:t xml:space="preserve">ICT Teaching </w:t>
        <w:br/>
        <w:t xml:space="preserve"> </w:t>
        <w:br/>
        <w:t xml:space="preserve">Reward Based Learning </w:t>
        <w:br/>
        <w:t xml:space="preserve"> </w:t>
        <w:br/>
        <w:t xml:space="preserve">MAP Exam </w:t>
        <w:br/>
        <w:t xml:space="preserve"> </w:t>
        <w:br/>
        <w:t xml:space="preserve">EMSAT Exam </w:t>
        <w:br/>
        <w:t xml:space="preserve"> </w:t>
        <w:br/>
        <w:t xml:space="preserve"> </w:t>
        <w:br/>
        <w:t xml:space="preserve"> </w:t>
        <w:br/>
        <w:t xml:space="preserve">H O B B I E S  </w:t>
        <w:br/>
        <w:t xml:space="preserve"> </w:t>
        <w:br/>
        <w:t xml:space="preserve"> </w:t>
        <w:br/>
        <w:t xml:space="preserve">• </w:t>
        <w:br/>
        <w:t xml:space="preserve">Well! as far as my hobbies are </w:t>
        <w:br/>
        <w:t xml:space="preserve">concern I'm passionate lover of  </w:t>
        <w:br/>
        <w:t xml:space="preserve">Cycling </w:t>
        <w:br/>
        <w:t xml:space="preserve"> </w:t>
        <w:br/>
        <w:t xml:space="preserve">• </w:t>
        <w:br/>
        <w:t xml:space="preserve">Swimming </w:t>
        <w:br/>
        <w:t xml:space="preserve"> </w:t>
        <w:br/>
        <w:t xml:space="preserve">• </w:t>
        <w:br/>
        <w:t xml:space="preserve">Poetry </w:t>
        <w:br/>
        <w:t xml:space="preserve"> </w:t>
        <w:br/>
        <w:t xml:space="preserve">• </w:t>
        <w:br/>
        <w:t xml:space="preserve">storytelling </w:t>
        <w:br/>
        <w:t xml:space="preserve"> </w:t>
        <w:br/>
        <w:t xml:space="preserve">• </w:t>
        <w:br/>
        <w:t xml:space="preserve">Coding </w:t>
        <w:br/>
        <w:t xml:space="preserve"> </w:t>
        <w:br/>
        <w:t xml:space="preserve">• </w:t>
        <w:br/>
        <w:t xml:space="preserve">and playing cricket.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L A N G U A G E S  </w:t>
        <w:br/>
        <w:t xml:space="preserve"> </w:t>
        <w:br/>
        <w:t xml:space="preserve"> </w:t>
        <w:br/>
        <w:t xml:space="preserve">English </w:t>
        <w:br/>
        <w:t xml:space="preserve"> </w:t>
        <w:br/>
        <w:t xml:space="preserve">Hindi </w:t>
        <w:br/>
        <w:t xml:space="preserve"> </w:t>
        <w:br/>
        <w:t xml:space="preserve">Urdu </w:t>
        <w:br/>
        <w:t xml:space="preserve"> </w:t>
        <w:br/>
        <w:t xml:space="preserve">Arabic </w:t>
        <w:br/>
        <w:t xml:space="preserve"> </w:t>
        <w:br/>
        <w:t xml:space="preserve"> </w:t>
        <w:br/>
        <w:t xml:space="preserve"> </w:t>
        <w:br/>
        <w:t xml:space="preserve">W E B S I T E S   </w:t>
        <w:br/>
        <w:t xml:space="preserve">S O C I A L  L I N K S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https://ae.linkedin.com/in/mauoodh</w:t>
        <w:br/>
        <w:t xml:space="preserve">amidi </w:t>
        <w:br/>
        <w:t xml:space="preserve"> </w:t>
        <w:br/>
        <w:t xml:space="preserve"> </w:t>
        <w:br/>
        <w:t xml:space="preserve"> </w:t>
        <w:br/>
        <w:t xml:space="preserve">Jun 2023 </w:t>
        <w:br/>
        <w:t xml:space="preserve">I N T R O D U C T I O N  T O  A R T I F I C I A L  </w:t>
        <w:br/>
        <w:t xml:space="preserve">I N T E L L I G E N C E  A I  </w:t>
        <w:br/>
        <w:t xml:space="preserve">July 2023 </w:t>
        <w:br/>
        <w:t xml:space="preserve">Coursera IBM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Jun 2023 </w:t>
        <w:br/>
        <w:t xml:space="preserve">A I  F O R  E V E R Y O N E  </w:t>
        <w:br/>
        <w:t xml:space="preserve">July 2023 </w:t>
        <w:br/>
        <w:t xml:space="preserve">Coursera Deep learning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July 2023 </w:t>
        <w:br/>
        <w:t xml:space="preserve">I B M  W A T S O N   W A T S O N  A S S I S T A N T  </w:t>
        <w:br/>
        <w:t xml:space="preserve">Aug 2023 </w:t>
        <w:br/>
        <w:t xml:space="preserve">Coursera IBM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E X T R A - C U R R I C U L A R  A C T I V I T I E S  </w:t>
        <w:br/>
        <w:t xml:space="preserve"> </w:t>
        <w:br/>
        <w:t xml:space="preserve"> </w:t>
        <w:br/>
        <w:t xml:space="preserve">Oct 2009 </w:t>
        <w:br/>
        <w:t xml:space="preserve">D e b a t e  C h a m p i o n s h i p  </w:t>
        <w:br/>
        <w:t xml:space="preserve">Dec 2009 </w:t>
        <w:br/>
        <w:t xml:space="preserve">Maulana Mazharul Haque Arabic and Persian University Patna  | Patna </w:t>
        <w:br/>
        <w:t xml:space="preserve"> </w:t>
        <w:br/>
        <w:t xml:space="preserve"> </w:t>
        <w:br/>
        <w:t xml:space="preserve"> </w:t>
        <w:br/>
        <w:t xml:space="preserve">Became Debate Champion during Annual Debate Championship at </w:t>
        <w:br/>
        <w:t xml:space="preserve">university level.  </w:t>
        <w:br/>
        <w:t xml:space="preserve"> </w:t>
        <w:br/>
        <w:t xml:space="preserve"> </w:t>
        <w:br/>
        <w:t xml:space="preserve">Oct 2010 </w:t>
        <w:br/>
        <w:t xml:space="preserve">E l o c u t i o n  C o m p e t i t i o n  2 0 1 0  </w:t>
        <w:br/>
        <w:t xml:space="preserve">Dec 2010 </w:t>
        <w:br/>
        <w:t xml:space="preserve">Maulana Mazharul Haque Arabic and Persian University Patna  | Patna </w:t>
        <w:br/>
        <w:t xml:space="preserve"> </w:t>
        <w:br/>
        <w:t xml:space="preserve"> </w:t>
        <w:br/>
        <w:t xml:space="preserve"> </w:t>
        <w:br/>
        <w:t xml:space="preserve">Lead the elocution Competition college team and became the runner at </w:t>
        <w:br/>
        <w:t xml:space="preserve">university level. </w:t>
        <w:br/>
        <w:t xml:space="preserve"> </w:t>
        <w:br/>
        <w:t xml:space="preserve"> </w:t>
        <w:br/>
        <w:t xml:space="preserve">Nov 2010 </w:t>
        <w:br/>
        <w:t xml:space="preserve">V i c e  C a p t i o n  i n  c o l l e g e  c r i c k e t  t e a m  </w:t>
        <w:br/>
        <w:t xml:space="preserve">Nov 2010 </w:t>
        <w:br/>
        <w:t xml:space="preserve">Maulana Mazharul Haque Arabic and Persian University Patna  | Patna </w:t>
        <w:br/>
        <w:t xml:space="preserve"> </w:t>
        <w:br/>
        <w:t xml:space="preserve"> </w:t>
        <w:br/>
        <w:t xml:space="preserve"> </w:t>
        <w:br/>
        <w:t xml:space="preserve">Lead the college cricket team as a vice captain during the university </w:t>
        <w:br/>
        <w:t xml:space="preserve">annual sports championship in 2010 </w:t>
        <w:br/>
        <w:t xml:space="preserve"> </w:t>
        <w:br/>
        <w:t xml:space="preserve"> </w:t>
        <w:br/>
        <w:t xml:space="preserve">Nov 2011 </w:t>
        <w:br/>
        <w:t xml:space="preserve">S p e e c h  C o m p e t i t i o n  </w:t>
        <w:br/>
        <w:t xml:space="preserve">Nov 2011 </w:t>
        <w:br/>
        <w:t xml:space="preserve">Central University of Bihar, Patna | Patna </w:t>
        <w:br/>
        <w:t xml:space="preserve"> </w:t>
        <w:br/>
        <w:t xml:space="preserve"> </w:t>
        <w:br/>
        <w:t xml:space="preserve"> </w:t>
        <w:br/>
        <w:t xml:space="preserve">During the Masters in computer science course, I had participated in </w:t>
        <w:br/>
        <w:t xml:space="preserve">Speech Competition and got position during the National Education Day </w:t>
        <w:br/>
        <w:t xml:space="preserve">celebration on 11th of November 2011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C E R T I F I E D  A I  E D U C A T O R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Aug 2023    B e c a m e  a n  A I  C e r t i f i e d  E d u c a t o r  b y  c o m p l e t i n g  </w:t>
        <w:br/>
        <w:t xml:space="preserve">c o u r s e  w o r k  f r o m  A I  F o r  E d u c a t i o n  P l a t f o r m  a n d  </w:t>
        <w:br/>
        <w:t xml:space="preserve">b u i l d  t h e  s o l i d  u n d e r s t a n d i n g  o f  i n c o r p o r a t i n g  A I   </w:t>
        <w:br/>
        <w:t xml:space="preserve">                   i n  e d u c a t i o n a l  s e t t i n g  t h a t  w i l l  m a k e  c o m p e t e n t  </w:t>
        <w:br/>
        <w:t xml:space="preserve">l e a r n e r .  </w:t>
        <w:br/>
        <w:t xml:space="preserve"> </w:t>
        <w:br/>
        <w:t xml:space="preserve">C E R T I F I E D  G O O G L E  A D S  S E A R C H  </w:t>
        <w:br/>
        <w:t xml:space="preserve">Issue Date: September 5, 2023  </w:t>
        <w:br/>
        <w:t xml:space="preserve">Expiry Date: September 5, 2024  </w:t>
        <w:br/>
        <w:t xml:space="preserve">Certificate ID: 194291587  </w:t>
        <w:br/>
        <w:t xml:space="preserve">C E R T I F I E D  G O O G L E  A D S  M E A S U R E M E N T  </w:t>
        <w:br/>
        <w:t xml:space="preserve">Issue Date: September 7, 2023  </w:t>
        <w:br/>
        <w:t xml:space="preserve">Expiry Date: September 7, 2024  </w:t>
        <w:br/>
        <w:t xml:space="preserve">Certificate ID: 194288164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